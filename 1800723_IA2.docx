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85FA7" w14:textId="77777777" w:rsidR="003E4780" w:rsidRPr="003A72C5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Jamaica Auto Spa Website Documentation</w:t>
      </w:r>
    </w:p>
    <w:p w14:paraId="724A539F" w14:textId="77777777" w:rsidR="003E4780" w:rsidRPr="003A72C5" w:rsidRDefault="00000000">
      <w:pPr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Web Programming</w:t>
      </w:r>
      <w:r w:rsidRPr="003A72C5">
        <w:rPr>
          <w:rFonts w:ascii="Times New Roman" w:hAnsi="Times New Roman" w:cs="Times New Roman"/>
          <w:sz w:val="24"/>
          <w:szCs w:val="24"/>
        </w:rPr>
        <w:br/>
        <w:t>Name: Rohando Brown</w:t>
      </w:r>
      <w:r w:rsidRPr="003A72C5">
        <w:rPr>
          <w:rFonts w:ascii="Times New Roman" w:hAnsi="Times New Roman" w:cs="Times New Roman"/>
          <w:sz w:val="24"/>
          <w:szCs w:val="24"/>
        </w:rPr>
        <w:br/>
        <w:t>ID: 1800723</w:t>
      </w:r>
      <w:r w:rsidRPr="003A72C5">
        <w:rPr>
          <w:rFonts w:ascii="Times New Roman" w:hAnsi="Times New Roman" w:cs="Times New Roman"/>
          <w:sz w:val="24"/>
          <w:szCs w:val="24"/>
        </w:rPr>
        <w:br/>
        <w:t>Assignment: IA2</w:t>
      </w:r>
      <w:r w:rsidRPr="003A72C5">
        <w:rPr>
          <w:rFonts w:ascii="Times New Roman" w:hAnsi="Times New Roman" w:cs="Times New Roman"/>
          <w:sz w:val="24"/>
          <w:szCs w:val="24"/>
        </w:rPr>
        <w:br/>
        <w:t>Class: Tuesday 11 AM</w:t>
      </w:r>
    </w:p>
    <w:p w14:paraId="2876DF51" w14:textId="77777777" w:rsidR="003E4780" w:rsidRPr="003A72C5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1. Storyboard</w:t>
      </w:r>
    </w:p>
    <w:p w14:paraId="7361F745" w14:textId="77777777" w:rsidR="003E4780" w:rsidRPr="003A72C5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1.1 Wireframe</w:t>
      </w:r>
    </w:p>
    <w:p w14:paraId="105811E6" w14:textId="77777777" w:rsidR="003E4780" w:rsidRPr="003A72C5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1.1.1 Home Page (index.html)</w:t>
      </w:r>
    </w:p>
    <w:p w14:paraId="1DB3538A" w14:textId="77777777" w:rsidR="003E4780" w:rsidRPr="003A72C5" w:rsidRDefault="00000000" w:rsidP="003A72C5">
      <w:pPr>
        <w:ind w:left="720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- Header: Business name, navigation menu.</w:t>
      </w:r>
    </w:p>
    <w:p w14:paraId="03988457" w14:textId="77777777" w:rsidR="003E4780" w:rsidRPr="003A72C5" w:rsidRDefault="00000000" w:rsidP="003A72C5">
      <w:pPr>
        <w:ind w:left="720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- Hero Section: Large image of a car being detailed with slogan.</w:t>
      </w:r>
    </w:p>
    <w:p w14:paraId="0D19C1B8" w14:textId="77777777" w:rsidR="003E4780" w:rsidRPr="003A72C5" w:rsidRDefault="00000000" w:rsidP="003A72C5">
      <w:pPr>
        <w:ind w:left="720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- About Preview: Short introduction with a 'Learn More' button.</w:t>
      </w:r>
    </w:p>
    <w:p w14:paraId="30296797" w14:textId="77777777" w:rsidR="003E4780" w:rsidRPr="003A72C5" w:rsidRDefault="00000000" w:rsidP="003A72C5">
      <w:pPr>
        <w:ind w:left="720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- Service Highlights: Grid showcasing top services.</w:t>
      </w:r>
    </w:p>
    <w:p w14:paraId="3F77EB17" w14:textId="77777777" w:rsidR="003E4780" w:rsidRPr="003A72C5" w:rsidRDefault="00000000" w:rsidP="003A72C5">
      <w:pPr>
        <w:ind w:left="720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- Footer: Contact information and links to social media.</w:t>
      </w:r>
    </w:p>
    <w:p w14:paraId="7682A605" w14:textId="77777777" w:rsidR="003E4780" w:rsidRPr="003A72C5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1.1.2 Login Page (login.html)</w:t>
      </w:r>
    </w:p>
    <w:p w14:paraId="0D2817C3" w14:textId="77777777" w:rsidR="003E4780" w:rsidRPr="003A72C5" w:rsidRDefault="00000000" w:rsidP="003A72C5">
      <w:pPr>
        <w:ind w:left="720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- Form: Fields for username and password.</w:t>
      </w:r>
    </w:p>
    <w:p w14:paraId="562456C0" w14:textId="77777777" w:rsidR="003E4780" w:rsidRPr="003A72C5" w:rsidRDefault="00000000" w:rsidP="003A72C5">
      <w:pPr>
        <w:ind w:left="720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- Login Button: Validates input and redirects upon successful authentication.</w:t>
      </w:r>
    </w:p>
    <w:p w14:paraId="4B20E575" w14:textId="77777777" w:rsidR="003E4780" w:rsidRPr="003A72C5" w:rsidRDefault="00000000" w:rsidP="003A72C5">
      <w:pPr>
        <w:ind w:left="720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- Error Handling: Displays a red error message if login fails three (3) times.</w:t>
      </w:r>
    </w:p>
    <w:p w14:paraId="480F8DF3" w14:textId="77777777" w:rsidR="003E4780" w:rsidRPr="003A72C5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1.1.3 Products/Services Page (products.html)</w:t>
      </w:r>
    </w:p>
    <w:p w14:paraId="17C571F4" w14:textId="77777777" w:rsidR="003E4780" w:rsidRPr="003A72C5" w:rsidRDefault="00000000" w:rsidP="003A72C5">
      <w:pPr>
        <w:ind w:left="720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- Grid Layout: 3x3 grid displaying services with images.</w:t>
      </w:r>
    </w:p>
    <w:p w14:paraId="0CB16CD8" w14:textId="77777777" w:rsidR="003E4780" w:rsidRPr="003A72C5" w:rsidRDefault="00000000" w:rsidP="003A72C5">
      <w:pPr>
        <w:ind w:left="720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- Service Details: Title, short description, and price.</w:t>
      </w:r>
    </w:p>
    <w:p w14:paraId="0DA94DB9" w14:textId="77777777" w:rsidR="003E4780" w:rsidRPr="003A72C5" w:rsidRDefault="00000000" w:rsidP="003A72C5">
      <w:pPr>
        <w:ind w:left="720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- Buttons: 'Add to Cart,' 'Checkout,' 'Cancel,' and 'Exit.'</w:t>
      </w:r>
    </w:p>
    <w:p w14:paraId="33176EFA" w14:textId="77777777" w:rsidR="003E4780" w:rsidRPr="003A72C5" w:rsidRDefault="00000000" w:rsidP="003A72C5">
      <w:pPr>
        <w:ind w:left="720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- Dynamic Cart: Updates in real-time when items are added.</w:t>
      </w:r>
    </w:p>
    <w:p w14:paraId="25092C36" w14:textId="77777777" w:rsidR="003E4780" w:rsidRPr="003A72C5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1.1.4 Invoice Page (invoice.html)</w:t>
      </w:r>
    </w:p>
    <w:p w14:paraId="6BF1E0B7" w14:textId="77777777" w:rsidR="003E4780" w:rsidRPr="003A72C5" w:rsidRDefault="00000000" w:rsidP="003A72C5">
      <w:pPr>
        <w:ind w:left="720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- Invoice Summary: List of selected services with breakdown.</w:t>
      </w:r>
    </w:p>
    <w:p w14:paraId="3946C929" w14:textId="77777777" w:rsidR="003E4780" w:rsidRPr="003A72C5" w:rsidRDefault="00000000" w:rsidP="003A72C5">
      <w:pPr>
        <w:ind w:left="720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- Calculated Costs: Subtotal, tax, total.</w:t>
      </w:r>
    </w:p>
    <w:p w14:paraId="6BA00D52" w14:textId="77777777" w:rsidR="003E4780" w:rsidRPr="003A72C5" w:rsidRDefault="00000000" w:rsidP="003A72C5">
      <w:pPr>
        <w:ind w:left="720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- Buttons: 'Download Invoice' and 'Exit.'</w:t>
      </w:r>
    </w:p>
    <w:p w14:paraId="762C0469" w14:textId="77777777" w:rsidR="003E4780" w:rsidRPr="003A72C5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lastRenderedPageBreak/>
        <w:t>1.1.5 About Us Page (about.html)</w:t>
      </w:r>
    </w:p>
    <w:p w14:paraId="11B239A4" w14:textId="77777777" w:rsidR="003E4780" w:rsidRPr="003A72C5" w:rsidRDefault="00000000" w:rsidP="003A72C5">
      <w:pPr>
        <w:ind w:left="720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- Business Information: Name, slogan, mission, vision.</w:t>
      </w:r>
    </w:p>
    <w:p w14:paraId="7D5A080A" w14:textId="77777777" w:rsidR="003E4780" w:rsidRPr="003A72C5" w:rsidRDefault="00000000" w:rsidP="003A72C5">
      <w:pPr>
        <w:ind w:left="720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- Owner Information: Full name, email, and module code.</w:t>
      </w:r>
    </w:p>
    <w:p w14:paraId="01F36212" w14:textId="77777777" w:rsidR="003E4780" w:rsidRPr="003A72C5" w:rsidRDefault="00000000" w:rsidP="003A72C5">
      <w:pPr>
        <w:ind w:left="720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- Contact: Mailto link for inquiries.</w:t>
      </w:r>
    </w:p>
    <w:p w14:paraId="7105F885" w14:textId="77777777" w:rsidR="003E4780" w:rsidRPr="003A72C5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1.2 Sitemap</w:t>
      </w:r>
    </w:p>
    <w:p w14:paraId="0D1BF810" w14:textId="77777777" w:rsidR="003E4780" w:rsidRPr="003A72C5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1.2.1 Home (index.html)</w:t>
      </w:r>
    </w:p>
    <w:p w14:paraId="05083E08" w14:textId="77777777" w:rsidR="003E4780" w:rsidRPr="003A72C5" w:rsidRDefault="00000000" w:rsidP="003A72C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- Navigation to all key sections</w:t>
      </w:r>
    </w:p>
    <w:p w14:paraId="28405F92" w14:textId="77777777" w:rsidR="003E4780" w:rsidRPr="003A72C5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1.2.2 Login (login.html)</w:t>
      </w:r>
    </w:p>
    <w:p w14:paraId="489F3363" w14:textId="77777777" w:rsidR="003E4780" w:rsidRPr="003A72C5" w:rsidRDefault="00000000" w:rsidP="003A72C5">
      <w:pPr>
        <w:ind w:left="720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- Username &amp; Password Fields</w:t>
      </w:r>
    </w:p>
    <w:p w14:paraId="1E834485" w14:textId="77777777" w:rsidR="003E4780" w:rsidRPr="003A72C5" w:rsidRDefault="00000000" w:rsidP="003A72C5">
      <w:pPr>
        <w:ind w:left="720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- Login Button (with validation)</w:t>
      </w:r>
    </w:p>
    <w:p w14:paraId="2CE856D8" w14:textId="77777777" w:rsidR="003E4780" w:rsidRPr="003A72C5" w:rsidRDefault="00000000" w:rsidP="003A72C5">
      <w:pPr>
        <w:ind w:left="720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- Redirects to the Products Page on success</w:t>
      </w:r>
    </w:p>
    <w:p w14:paraId="68585C9B" w14:textId="77777777" w:rsidR="003E4780" w:rsidRPr="003A72C5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1.2.3 Products/Services (products.html)</w:t>
      </w:r>
    </w:p>
    <w:p w14:paraId="20E592BB" w14:textId="77777777" w:rsidR="003E4780" w:rsidRPr="003A72C5" w:rsidRDefault="00000000" w:rsidP="003A72C5">
      <w:pPr>
        <w:ind w:left="720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- Grid of Services with Images &amp; Prices</w:t>
      </w:r>
    </w:p>
    <w:p w14:paraId="223AE368" w14:textId="77777777" w:rsidR="003E4780" w:rsidRPr="003A72C5" w:rsidRDefault="00000000" w:rsidP="003A72C5">
      <w:pPr>
        <w:ind w:left="720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- 'Add to Cart' Button for Each Service</w:t>
      </w:r>
    </w:p>
    <w:p w14:paraId="4832CD98" w14:textId="77777777" w:rsidR="003E4780" w:rsidRPr="003A72C5" w:rsidRDefault="00000000" w:rsidP="003A72C5">
      <w:pPr>
        <w:ind w:left="720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- Checkout, Cancel, and Exit Buttons</w:t>
      </w:r>
    </w:p>
    <w:p w14:paraId="60061EA0" w14:textId="77777777" w:rsidR="003E4780" w:rsidRPr="003A72C5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1.2.4 Invoice (invoice.html)</w:t>
      </w:r>
    </w:p>
    <w:p w14:paraId="65D1DB3B" w14:textId="77777777" w:rsidR="003E4780" w:rsidRPr="003A72C5" w:rsidRDefault="00000000" w:rsidP="003A72C5">
      <w:pPr>
        <w:ind w:left="720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- Order Summary (Items, Subtotal, Taxes, Total)</w:t>
      </w:r>
    </w:p>
    <w:p w14:paraId="3ED450FB" w14:textId="77777777" w:rsidR="003E4780" w:rsidRPr="003A72C5" w:rsidRDefault="00000000" w:rsidP="003A72C5">
      <w:pPr>
        <w:ind w:left="720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- 'Download Invoice' and 'Exit' Buttons</w:t>
      </w:r>
    </w:p>
    <w:p w14:paraId="72339242" w14:textId="77777777" w:rsidR="003E4780" w:rsidRPr="003A72C5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1.2.5 About Us (about.html)</w:t>
      </w:r>
    </w:p>
    <w:p w14:paraId="3F7EEF74" w14:textId="77777777" w:rsidR="003E4780" w:rsidRPr="003A72C5" w:rsidRDefault="00000000" w:rsidP="003A72C5">
      <w:pPr>
        <w:ind w:left="720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- Business Description</w:t>
      </w:r>
    </w:p>
    <w:p w14:paraId="03B50A30" w14:textId="77777777" w:rsidR="003E4780" w:rsidRPr="003A72C5" w:rsidRDefault="00000000" w:rsidP="003A72C5">
      <w:pPr>
        <w:ind w:left="720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- Contact Information (Email, Phone)</w:t>
      </w:r>
    </w:p>
    <w:p w14:paraId="53548D22" w14:textId="77777777" w:rsidR="003E4780" w:rsidRPr="003A72C5" w:rsidRDefault="00000000" w:rsidP="003A72C5">
      <w:pPr>
        <w:ind w:left="720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- Mailto Link for Customer Queries</w:t>
      </w:r>
    </w:p>
    <w:p w14:paraId="6DB725F1" w14:textId="77777777" w:rsidR="003E4780" w:rsidRPr="003A72C5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2. Business Information</w:t>
      </w:r>
    </w:p>
    <w:p w14:paraId="26379187" w14:textId="77777777" w:rsidR="003E4780" w:rsidRPr="003A72C5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2.1 Business Name</w:t>
      </w:r>
    </w:p>
    <w:p w14:paraId="3CD6AF00" w14:textId="77777777" w:rsidR="003E4780" w:rsidRPr="003A72C5" w:rsidRDefault="00000000">
      <w:pPr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Jamaica Auto Spa</w:t>
      </w:r>
    </w:p>
    <w:p w14:paraId="13046D5E" w14:textId="77777777" w:rsidR="003E4780" w:rsidRPr="003A72C5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2.2 Business Description</w:t>
      </w:r>
    </w:p>
    <w:p w14:paraId="2BE464E0" w14:textId="77777777" w:rsidR="003E4780" w:rsidRPr="003A72C5" w:rsidRDefault="00000000">
      <w:pPr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 xml:space="preserve">Jamaica Auto Spa is a premium auto-detailing business dedicated to providing top-quality vehicle cleaning, restoration, and protection services. Our goal is to enhance the </w:t>
      </w:r>
      <w:r w:rsidRPr="003A72C5">
        <w:rPr>
          <w:rFonts w:ascii="Times New Roman" w:hAnsi="Times New Roman" w:cs="Times New Roman"/>
          <w:sz w:val="24"/>
          <w:szCs w:val="24"/>
        </w:rPr>
        <w:lastRenderedPageBreak/>
        <w:t>appearance and longevity of our customers' vehicles through expert detailing techniques, eco-friendly products, and exceptional customer service.</w:t>
      </w:r>
    </w:p>
    <w:p w14:paraId="73FEA1EA" w14:textId="77777777" w:rsidR="003E4780" w:rsidRPr="003A72C5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2.3 Slogan</w:t>
      </w:r>
    </w:p>
    <w:p w14:paraId="0A968539" w14:textId="77777777" w:rsidR="003E4780" w:rsidRPr="003A72C5" w:rsidRDefault="00000000">
      <w:pPr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Driven By Perfection</w:t>
      </w:r>
    </w:p>
    <w:p w14:paraId="4B818EE2" w14:textId="77777777" w:rsidR="003E4780" w:rsidRPr="003A72C5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2.4 Mission Statement</w:t>
      </w:r>
    </w:p>
    <w:p w14:paraId="44535043" w14:textId="3C3C586E" w:rsidR="003E4780" w:rsidRPr="003A72C5" w:rsidRDefault="00BC5A41">
      <w:pPr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At Jamaica Auto Spa, our mission is to redefine automotive detailing in Jamaica by offering superior quality, convenience, and eco-friendly solutions. We aim to deliver unmatched car care services that leave every vehicle looking pristine while ensuring customer satisfaction through professionalism, affordability, and attention to detail.</w:t>
      </w:r>
    </w:p>
    <w:p w14:paraId="4B3B0437" w14:textId="77777777" w:rsidR="003E4780" w:rsidRPr="003A72C5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2.5 Vision Statement</w:t>
      </w:r>
    </w:p>
    <w:p w14:paraId="321D7EB5" w14:textId="2C9DEB4C" w:rsidR="003E4780" w:rsidRPr="003A72C5" w:rsidRDefault="00BC5A41">
      <w:pPr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 xml:space="preserve">Our vision is to become Jamaica’s most trusted and recognized auto-detailing service, known for excellence in vehicle care, innovation in detailing techniques, and commitment to sustainability. We </w:t>
      </w:r>
      <w:proofErr w:type="gramStart"/>
      <w:r w:rsidRPr="003A72C5">
        <w:rPr>
          <w:rFonts w:ascii="Times New Roman" w:hAnsi="Times New Roman" w:cs="Times New Roman"/>
          <w:sz w:val="24"/>
          <w:szCs w:val="24"/>
        </w:rPr>
        <w:t>envision</w:t>
      </w:r>
      <w:proofErr w:type="gramEnd"/>
      <w:r w:rsidRPr="003A72C5">
        <w:rPr>
          <w:rFonts w:ascii="Times New Roman" w:hAnsi="Times New Roman" w:cs="Times New Roman"/>
          <w:sz w:val="24"/>
          <w:szCs w:val="24"/>
        </w:rPr>
        <w:t xml:space="preserve"> expanding our reach, offering mobile detailing services, and utilizing cutting-edge automotive protection technologies to keep our customers’ vehicles in showroom condition.</w:t>
      </w:r>
    </w:p>
    <w:p w14:paraId="3092BF98" w14:textId="77777777" w:rsidR="003E4780" w:rsidRPr="003A72C5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3. Justification of the Color Palette</w:t>
      </w:r>
    </w:p>
    <w:p w14:paraId="08CCFBE5" w14:textId="77777777" w:rsidR="003E4780" w:rsidRPr="003A72C5" w:rsidRDefault="00000000">
      <w:pPr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For Jamaica Auto Spa, a modern and minimalistic design approach was chosen, using a combination of blue, white, black, and green. Each color was carefully selected based on color psychology and how it influences customer perception and trust in an auto-detailing business.</w:t>
      </w:r>
    </w:p>
    <w:p w14:paraId="3AE83338" w14:textId="77777777" w:rsidR="003E4780" w:rsidRPr="003A72C5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proofErr w:type="gramStart"/>
      <w:r w:rsidRPr="003A72C5">
        <w:rPr>
          <w:rFonts w:ascii="Times New Roman" w:hAnsi="Times New Roman" w:cs="Times New Roman"/>
          <w:sz w:val="24"/>
          <w:szCs w:val="24"/>
        </w:rPr>
        <w:t>Blue (#</w:t>
      </w:r>
      <w:proofErr w:type="gramEnd"/>
      <w:r w:rsidRPr="003A72C5">
        <w:rPr>
          <w:rFonts w:ascii="Times New Roman" w:hAnsi="Times New Roman" w:cs="Times New Roman"/>
          <w:sz w:val="24"/>
          <w:szCs w:val="24"/>
        </w:rPr>
        <w:t>0077B6 - Vibrant Ocean Blue)</w:t>
      </w:r>
    </w:p>
    <w:p w14:paraId="7901B991" w14:textId="77777777" w:rsidR="003E4780" w:rsidRPr="003A72C5" w:rsidRDefault="00000000" w:rsidP="003A72C5">
      <w:pPr>
        <w:ind w:left="720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- Represents trust, professionalism, and reliability.</w:t>
      </w:r>
    </w:p>
    <w:p w14:paraId="5238E1CA" w14:textId="77777777" w:rsidR="003E4780" w:rsidRPr="003A72C5" w:rsidRDefault="00000000" w:rsidP="003A72C5">
      <w:pPr>
        <w:ind w:left="720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- Creates a sense of cleanliness and premium quality.</w:t>
      </w:r>
    </w:p>
    <w:p w14:paraId="6B3AF4CC" w14:textId="77777777" w:rsidR="003E4780" w:rsidRPr="003A72C5" w:rsidRDefault="00000000" w:rsidP="003A72C5">
      <w:pPr>
        <w:ind w:left="720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 xml:space="preserve">- Elicits a refreshing feeling </w:t>
      </w:r>
      <w:proofErr w:type="gramStart"/>
      <w:r w:rsidRPr="003A72C5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3A72C5">
        <w:rPr>
          <w:rFonts w:ascii="Times New Roman" w:hAnsi="Times New Roman" w:cs="Times New Roman"/>
          <w:sz w:val="24"/>
          <w:szCs w:val="24"/>
        </w:rPr>
        <w:t xml:space="preserve"> water, reinforcing the spa-like treatment of vehicles.</w:t>
      </w:r>
    </w:p>
    <w:p w14:paraId="4FCE1DF6" w14:textId="77777777" w:rsidR="003E4780" w:rsidRPr="003A72C5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Black (#1E1E1E - Deep Charcoal Black)</w:t>
      </w:r>
    </w:p>
    <w:p w14:paraId="316036EB" w14:textId="77777777" w:rsidR="003E4780" w:rsidRPr="003A72C5" w:rsidRDefault="00000000" w:rsidP="003A72C5">
      <w:pPr>
        <w:ind w:left="720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- Symbolizes luxury, sophistication, and exclusivity.</w:t>
      </w:r>
    </w:p>
    <w:p w14:paraId="532792F6" w14:textId="77777777" w:rsidR="003E4780" w:rsidRPr="003A72C5" w:rsidRDefault="00000000" w:rsidP="003A72C5">
      <w:pPr>
        <w:ind w:left="720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- Creates contrast and depth in the design, making the interface modern.</w:t>
      </w:r>
    </w:p>
    <w:p w14:paraId="303DCD0C" w14:textId="77777777" w:rsidR="003E4780" w:rsidRPr="003A72C5" w:rsidRDefault="00000000" w:rsidP="003A72C5">
      <w:pPr>
        <w:ind w:left="720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- Reinforces the premium nature of advanced detailing services like ceramic coatings and waxing.</w:t>
      </w:r>
    </w:p>
    <w:p w14:paraId="4DF00B7E" w14:textId="77777777" w:rsidR="003E4780" w:rsidRPr="003A72C5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proofErr w:type="gramStart"/>
      <w:r w:rsidRPr="003A72C5">
        <w:rPr>
          <w:rFonts w:ascii="Times New Roman" w:hAnsi="Times New Roman" w:cs="Times New Roman"/>
          <w:sz w:val="24"/>
          <w:szCs w:val="24"/>
        </w:rPr>
        <w:t>White (#</w:t>
      </w:r>
      <w:proofErr w:type="gramEnd"/>
      <w:r w:rsidRPr="003A72C5">
        <w:rPr>
          <w:rFonts w:ascii="Times New Roman" w:hAnsi="Times New Roman" w:cs="Times New Roman"/>
          <w:sz w:val="24"/>
          <w:szCs w:val="24"/>
        </w:rPr>
        <w:t>F8F9FA - Pure White)</w:t>
      </w:r>
    </w:p>
    <w:p w14:paraId="0CF5BB37" w14:textId="77777777" w:rsidR="003E4780" w:rsidRPr="003A72C5" w:rsidRDefault="00000000" w:rsidP="003A72C5">
      <w:pPr>
        <w:ind w:left="720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- Represents purity, cleanliness, and perfection.</w:t>
      </w:r>
    </w:p>
    <w:p w14:paraId="4A1BE9AC" w14:textId="77777777" w:rsidR="003E4780" w:rsidRPr="003A72C5" w:rsidRDefault="00000000" w:rsidP="003A72C5">
      <w:pPr>
        <w:ind w:left="720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lastRenderedPageBreak/>
        <w:t>- Enhances readability and gives the website a sleek and modern feel.</w:t>
      </w:r>
    </w:p>
    <w:p w14:paraId="2BE04A45" w14:textId="77777777" w:rsidR="003E4780" w:rsidRPr="003A72C5" w:rsidRDefault="00000000" w:rsidP="003A72C5">
      <w:pPr>
        <w:ind w:left="720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- Works well with blue and black to balance elegance with freshness.</w:t>
      </w:r>
    </w:p>
    <w:p w14:paraId="568E0A4A" w14:textId="77777777" w:rsidR="003E4780" w:rsidRPr="003A72C5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proofErr w:type="gramStart"/>
      <w:r w:rsidRPr="003A72C5">
        <w:rPr>
          <w:rFonts w:ascii="Times New Roman" w:hAnsi="Times New Roman" w:cs="Times New Roman"/>
          <w:sz w:val="24"/>
          <w:szCs w:val="24"/>
        </w:rPr>
        <w:t>Green (#</w:t>
      </w:r>
      <w:proofErr w:type="gramEnd"/>
      <w:r w:rsidRPr="003A72C5">
        <w:rPr>
          <w:rFonts w:ascii="Times New Roman" w:hAnsi="Times New Roman" w:cs="Times New Roman"/>
          <w:sz w:val="24"/>
          <w:szCs w:val="24"/>
        </w:rPr>
        <w:t>16A34A - Vibrant Green)</w:t>
      </w:r>
    </w:p>
    <w:p w14:paraId="222D8ED4" w14:textId="77777777" w:rsidR="003E4780" w:rsidRPr="003A72C5" w:rsidRDefault="00000000" w:rsidP="003A72C5">
      <w:pPr>
        <w:ind w:left="720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- Highlights eco-friendliness, a key aspect of modern auto detailing businesses.</w:t>
      </w:r>
    </w:p>
    <w:p w14:paraId="48CD1B9B" w14:textId="77777777" w:rsidR="003E4780" w:rsidRPr="003A72C5" w:rsidRDefault="00000000" w:rsidP="003A72C5">
      <w:pPr>
        <w:ind w:left="720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 xml:space="preserve">- Conveys a fresh, rejuvenating </w:t>
      </w:r>
      <w:proofErr w:type="gramStart"/>
      <w:r w:rsidRPr="003A72C5">
        <w:rPr>
          <w:rFonts w:ascii="Times New Roman" w:hAnsi="Times New Roman" w:cs="Times New Roman"/>
          <w:sz w:val="24"/>
          <w:szCs w:val="24"/>
        </w:rPr>
        <w:t>feel</w:t>
      </w:r>
      <w:proofErr w:type="gramEnd"/>
      <w:r w:rsidRPr="003A72C5">
        <w:rPr>
          <w:rFonts w:ascii="Times New Roman" w:hAnsi="Times New Roman" w:cs="Times New Roman"/>
          <w:sz w:val="24"/>
          <w:szCs w:val="24"/>
        </w:rPr>
        <w:t>, making the brand approachable.</w:t>
      </w:r>
    </w:p>
    <w:p w14:paraId="7FA8D2CF" w14:textId="77777777" w:rsidR="003E4780" w:rsidRPr="003A72C5" w:rsidRDefault="00000000" w:rsidP="003A72C5">
      <w:pPr>
        <w:ind w:left="720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- Used for call-to-action buttons (e.g., 'Book Now' or 'Checkout') to encourage conversions.</w:t>
      </w:r>
    </w:p>
    <w:p w14:paraId="0AAC56AC" w14:textId="77777777" w:rsidR="003E4780" w:rsidRPr="003A72C5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4. Description of the Intended Audience</w:t>
      </w:r>
    </w:p>
    <w:p w14:paraId="1085C78C" w14:textId="77777777" w:rsidR="003E4780" w:rsidRPr="003A72C5" w:rsidRDefault="00000000" w:rsidP="003A72C5">
      <w:pPr>
        <w:ind w:left="720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- Car owners who value a clean and well-maintained vehicle.</w:t>
      </w:r>
    </w:p>
    <w:p w14:paraId="77450F23" w14:textId="77777777" w:rsidR="003E4780" w:rsidRPr="003A72C5" w:rsidRDefault="00000000" w:rsidP="003A72C5">
      <w:pPr>
        <w:ind w:left="720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- Luxury car enthusiasts who seek high-end detailing services.</w:t>
      </w:r>
    </w:p>
    <w:p w14:paraId="2F62A448" w14:textId="77777777" w:rsidR="003E4780" w:rsidRPr="003A72C5" w:rsidRDefault="00000000" w:rsidP="003A72C5">
      <w:pPr>
        <w:ind w:left="720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- Business professionals looking for convenience and quality.</w:t>
      </w:r>
    </w:p>
    <w:p w14:paraId="76452DA7" w14:textId="77777777" w:rsidR="003E4780" w:rsidRPr="003A72C5" w:rsidRDefault="00000000" w:rsidP="003A72C5">
      <w:pPr>
        <w:ind w:left="720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 xml:space="preserve">- Fleet owners and rental companies </w:t>
      </w:r>
      <w:proofErr w:type="gramStart"/>
      <w:r w:rsidRPr="003A72C5">
        <w:rPr>
          <w:rFonts w:ascii="Times New Roman" w:hAnsi="Times New Roman" w:cs="Times New Roman"/>
          <w:sz w:val="24"/>
          <w:szCs w:val="24"/>
        </w:rPr>
        <w:t>needing</w:t>
      </w:r>
      <w:proofErr w:type="gramEnd"/>
      <w:r w:rsidRPr="003A72C5">
        <w:rPr>
          <w:rFonts w:ascii="Times New Roman" w:hAnsi="Times New Roman" w:cs="Times New Roman"/>
          <w:sz w:val="24"/>
          <w:szCs w:val="24"/>
        </w:rPr>
        <w:t xml:space="preserve"> regular maintenance.</w:t>
      </w:r>
    </w:p>
    <w:p w14:paraId="56F55528" w14:textId="77777777" w:rsidR="003E4780" w:rsidRPr="003A72C5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5. Free Hosting Link</w:t>
      </w:r>
    </w:p>
    <w:p w14:paraId="1CD0B22E" w14:textId="47A31DAC" w:rsidR="003E4780" w:rsidRPr="003A72C5" w:rsidRDefault="00A27AAB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3A72C5">
          <w:rPr>
            <w:rStyle w:val="Hyperlink"/>
            <w:rFonts w:ascii="Times New Roman" w:hAnsi="Times New Roman" w:cs="Times New Roman"/>
            <w:sz w:val="24"/>
            <w:szCs w:val="24"/>
          </w:rPr>
          <w:t>https://rrbutech.github.io/WP-IA2/codes/index.html</w:t>
        </w:r>
      </w:hyperlink>
      <w:r w:rsidRPr="003A72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3D13FF" w14:textId="3D7423DF" w:rsidR="00A27AAB" w:rsidRPr="003A72C5" w:rsidRDefault="00A27AAB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6. GitHub Source Code Link</w:t>
      </w:r>
    </w:p>
    <w:p w14:paraId="7376D33C" w14:textId="5C77D280" w:rsidR="00A27AAB" w:rsidRPr="003A72C5" w:rsidRDefault="00A27AAB" w:rsidP="00A27AAB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A72C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https://github.com/RRBUtech/WP-IA2</w:t>
        </w:r>
      </w:hyperlink>
      <w:r w:rsidRPr="003A72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504F9A" w14:textId="7B39BED4" w:rsidR="003E4780" w:rsidRPr="003A72C5" w:rsidRDefault="00A27AAB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7. Presentation Link</w:t>
      </w:r>
    </w:p>
    <w:p w14:paraId="5D0A85F5" w14:textId="77777777" w:rsidR="003E4780" w:rsidRPr="003A72C5" w:rsidRDefault="00000000">
      <w:pPr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[Insert Presentation Link Here]</w:t>
      </w:r>
    </w:p>
    <w:p w14:paraId="096D4F3B" w14:textId="77777777" w:rsidR="003A72C5" w:rsidRDefault="003A72C5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C1FEFD" w14:textId="4075FCBA" w:rsidR="003E4780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2D3DC0FE" w14:textId="77777777" w:rsidR="003A72C5" w:rsidRPr="003A72C5" w:rsidRDefault="003A72C5" w:rsidP="003A72C5"/>
    <w:p w14:paraId="68601AD5" w14:textId="77777777" w:rsidR="003E4780" w:rsidRPr="003A72C5" w:rsidRDefault="00000000">
      <w:pPr>
        <w:rPr>
          <w:rFonts w:ascii="Times New Roman" w:hAnsi="Times New Roman" w:cs="Times New Roman"/>
          <w:sz w:val="24"/>
          <w:szCs w:val="24"/>
        </w:rPr>
      </w:pPr>
      <w:r w:rsidRPr="003A72C5">
        <w:rPr>
          <w:rFonts w:ascii="Times New Roman" w:hAnsi="Times New Roman" w:cs="Times New Roman"/>
          <w:sz w:val="24"/>
          <w:szCs w:val="24"/>
        </w:rPr>
        <w:t>Sandiego Auto Detail. (2019). Car wash vs. detailing. Retrieved from: https://sandiego-autodetail.com/wp-content/uploads/2019/09/car-wash-vs-detailing-1.jpg</w:t>
      </w:r>
    </w:p>
    <w:sectPr w:rsidR="003E4780" w:rsidRPr="003A72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FBD32" w14:textId="77777777" w:rsidR="00A164DF" w:rsidRDefault="00A164DF" w:rsidP="00BC5A41">
      <w:pPr>
        <w:spacing w:after="0" w:line="240" w:lineRule="auto"/>
      </w:pPr>
      <w:r>
        <w:separator/>
      </w:r>
    </w:p>
  </w:endnote>
  <w:endnote w:type="continuationSeparator" w:id="0">
    <w:p w14:paraId="40F44FFA" w14:textId="77777777" w:rsidR="00A164DF" w:rsidRDefault="00A164DF" w:rsidP="00BC5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F7DD4" w14:textId="77777777" w:rsidR="00A164DF" w:rsidRDefault="00A164DF" w:rsidP="00BC5A41">
      <w:pPr>
        <w:spacing w:after="0" w:line="240" w:lineRule="auto"/>
      </w:pPr>
      <w:r>
        <w:separator/>
      </w:r>
    </w:p>
  </w:footnote>
  <w:footnote w:type="continuationSeparator" w:id="0">
    <w:p w14:paraId="325929FB" w14:textId="77777777" w:rsidR="00A164DF" w:rsidRDefault="00A164DF" w:rsidP="00BC5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6274455">
    <w:abstractNumId w:val="8"/>
  </w:num>
  <w:num w:numId="2" w16cid:durableId="2089228970">
    <w:abstractNumId w:val="6"/>
  </w:num>
  <w:num w:numId="3" w16cid:durableId="800535717">
    <w:abstractNumId w:val="5"/>
  </w:num>
  <w:num w:numId="4" w16cid:durableId="687022832">
    <w:abstractNumId w:val="4"/>
  </w:num>
  <w:num w:numId="5" w16cid:durableId="1878468117">
    <w:abstractNumId w:val="7"/>
  </w:num>
  <w:num w:numId="6" w16cid:durableId="783576811">
    <w:abstractNumId w:val="3"/>
  </w:num>
  <w:num w:numId="7" w16cid:durableId="705838222">
    <w:abstractNumId w:val="2"/>
  </w:num>
  <w:num w:numId="8" w16cid:durableId="784151848">
    <w:abstractNumId w:val="1"/>
  </w:num>
  <w:num w:numId="9" w16cid:durableId="2132438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31B1"/>
    <w:rsid w:val="0029639D"/>
    <w:rsid w:val="00326F90"/>
    <w:rsid w:val="003A72C5"/>
    <w:rsid w:val="003E4780"/>
    <w:rsid w:val="004F7387"/>
    <w:rsid w:val="007A627A"/>
    <w:rsid w:val="007D3BFF"/>
    <w:rsid w:val="00A164DF"/>
    <w:rsid w:val="00A27AAB"/>
    <w:rsid w:val="00AA1D8D"/>
    <w:rsid w:val="00B47730"/>
    <w:rsid w:val="00BC5A41"/>
    <w:rsid w:val="00CB0664"/>
    <w:rsid w:val="00E074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34A4DA"/>
  <w14:defaultImageDpi w14:val="300"/>
  <w15:docId w15:val="{05A9BFBF-EC5D-4F5E-BD04-DBB6582B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27A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A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rbutech.github.io/WP-IA2/codes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RBUtech/WP-I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731</Words>
  <Characters>4465</Characters>
  <Application>Microsoft Office Word</Application>
  <DocSecurity>0</DocSecurity>
  <Lines>108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ROHANDO REUBEN ALEXANDER BROWN</cp:lastModifiedBy>
  <cp:revision>3</cp:revision>
  <dcterms:created xsi:type="dcterms:W3CDTF">2013-12-23T23:15:00Z</dcterms:created>
  <dcterms:modified xsi:type="dcterms:W3CDTF">2025-03-16T22:09:00Z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8cf5ce03053640b0d0686666f07288a85ff0b12d9102ba486d89ea8a68e85753</vt:lpwstr>
  </property>
</Properties>
</file>